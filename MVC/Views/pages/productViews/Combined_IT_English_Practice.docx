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IT English Speaking Practice Questions and Answers</w:t>
      </w:r>
    </w:p>
    <w:p>
      <w:pPr>
        <w:pStyle w:val="Heading2"/>
      </w:pPr>
      <w:r>
        <w:t>Unit 1: Working in the IT Industry</w:t>
      </w:r>
    </w:p>
    <w:p>
      <w:pPr>
        <w:pStyle w:val="Heading3"/>
      </w:pPr>
      <w:r>
        <w:t>Easy:</w:t>
      </w:r>
    </w:p>
    <w:p>
      <w:r>
        <w:t>1. What do you do?</w:t>
        <w:br/>
        <w:t xml:space="preserve">   I am a programmer. My job is to write code to create software that helps people do things on their computers or phones.</w:t>
      </w:r>
    </w:p>
    <w:p>
      <w:r>
        <w:t>2. Who do you work for?</w:t>
        <w:br/>
        <w:t xml:space="preserve">   I work for KMS, a company that makes software and provides technology services to other businesses.</w:t>
      </w:r>
    </w:p>
    <w:p>
      <w:pPr>
        <w:pStyle w:val="Heading3"/>
      </w:pPr>
      <w:r>
        <w:t>Medium:</w:t>
      </w:r>
    </w:p>
    <w:p>
      <w:r>
        <w:t>1. What company do you work for?</w:t>
        <w:br/>
        <w:t xml:space="preserve">   I work for KMS as a programmer. The company builds different types of software for areas like finance, healthcare, and education to help improve their services.</w:t>
      </w:r>
    </w:p>
    <w:p>
      <w:r>
        <w:t>2. What is your job responsibility?</w:t>
        <w:br/>
        <w:t xml:space="preserve">   My job responsibility is to write clean and efficient code, which means I need to make sure my code works well and is easy to understand. I also work with my team to make sure our software meets what users need.</w:t>
      </w:r>
    </w:p>
    <w:p>
      <w:pPr>
        <w:pStyle w:val="Heading3"/>
      </w:pPr>
      <w:r>
        <w:t>Hard:</w:t>
      </w:r>
    </w:p>
    <w:p>
      <w:r>
        <w:t>1. What are the job requirements for a programmer?</w:t>
        <w:br/>
        <w:t xml:space="preserve">   A programmer should know programming languages like Java or Python. They should also be good at solving problems and working with others. Experience with tools like Git for managing code is also important.</w:t>
      </w:r>
    </w:p>
    <w:p>
      <w:r>
        <w:t>2. How do you ensure effective teamwork in your projects?</w:t>
        <w:br/>
        <w:t xml:space="preserve">   I ensure effective teamwork by talking openly with my teammates, using tools to keep track of our work, and having regular meetings to share updates and solve any problems together.</w:t>
      </w:r>
    </w:p>
    <w:p>
      <w:pPr>
        <w:pStyle w:val="Heading2"/>
      </w:pPr>
      <w:r>
        <w:t>Unit 2: Computer Systems</w:t>
      </w:r>
    </w:p>
    <w:p>
      <w:pPr>
        <w:pStyle w:val="Heading3"/>
      </w:pPr>
      <w:r>
        <w:t>Easy:</w:t>
      </w:r>
    </w:p>
    <w:p>
      <w:r>
        <w:t>1. What is a CPU?</w:t>
        <w:br/>
        <w:t xml:space="preserve">   The CPU, or Central Processing Unit, is like the brain of the computer. It does all the calculations and runs the programs.</w:t>
      </w:r>
    </w:p>
    <w:p>
      <w:r>
        <w:t>2. What does RAM stand for?</w:t>
        <w:br/>
        <w:t xml:space="preserve">   RAM stands for Random Access Memory. It is the memory that helps the computer run programs quickly.</w:t>
      </w:r>
    </w:p>
    <w:p>
      <w:pPr>
        <w:pStyle w:val="Heading3"/>
      </w:pPr>
      <w:r>
        <w:t>Medium:</w:t>
      </w:r>
    </w:p>
    <w:p>
      <w:r>
        <w:t>1. What is the difference between HDD and SSD?</w:t>
        <w:br/>
        <w:t xml:space="preserve">   HDDs (Hard Disk Drives) are older and use spinning disks to store data, which makes them slower. SSDs (Solid State Drives) are newer and use flash memory, making them much faster and better for running programs.</w:t>
      </w:r>
    </w:p>
    <w:p>
      <w:r>
        <w:t>2. Can you name some application software?</w:t>
        <w:br/>
        <w:t xml:space="preserve">   Some examples of application software are Microsoft Word for writing documents, Excel for making spreadsheets, and web browsers like Google Chrome for surfing the internet.</w:t>
      </w:r>
    </w:p>
    <w:p>
      <w:pPr>
        <w:pStyle w:val="Heading3"/>
      </w:pPr>
      <w:r>
        <w:t>Hard:</w:t>
      </w:r>
    </w:p>
    <w:p>
      <w:r>
        <w:t>1. How does a motherboard interact with other hardware components?</w:t>
        <w:br/>
        <w:t xml:space="preserve">   The motherboard is the main part of the computer that connects everything together. It allows the CPU, RAM, and other parts to communicate and work together.</w:t>
      </w:r>
    </w:p>
    <w:p>
      <w:r>
        <w:t>2. What are the advantages of using a dedicated GPU over integrated graphics?</w:t>
        <w:br/>
        <w:t xml:space="preserve">   A dedicated GPU (Graphics Processing Unit) is better for tasks like gaming and video editing because it can handle more complex graphics than integrated graphics, which are built into the CPU.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